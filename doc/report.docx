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Пароли пользователей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81"/>
        <w:gridCol w:w="2081"/>
        <w:gridCol w:w="2081"/>
        <w:gridCol w:w="2081"/>
        <w:gridCol w:w="2081"/>
        <w:gridCol w:w="2081"/>
        <w:gridCol w:w="2081"/>
      </w:tblGrid>
      <w:tr>
        <w:tc>
          <w:tcPr>
            <w:tcW w:type="dxa" w:w="2081"/>
          </w:tcPr>
          <w:p>
            <w:r>
              <w:t>№</w:t>
            </w:r>
          </w:p>
        </w:tc>
        <w:tc>
          <w:tcPr>
            <w:tcW w:type="dxa" w:w="2081"/>
          </w:tcPr>
          <w:p>
            <w:r>
              <w:t>Подразделение</w:t>
            </w:r>
          </w:p>
        </w:tc>
        <w:tc>
          <w:tcPr>
            <w:tcW w:type="dxa" w:w="2081"/>
          </w:tcPr>
          <w:p>
            <w:r>
              <w:t>Служба</w:t>
            </w:r>
          </w:p>
        </w:tc>
        <w:tc>
          <w:tcPr>
            <w:tcW w:type="dxa" w:w="2081"/>
          </w:tcPr>
          <w:p>
            <w:r>
              <w:t>Ф.И.О.</w:t>
            </w:r>
          </w:p>
        </w:tc>
        <w:tc>
          <w:tcPr>
            <w:tcW w:type="dxa" w:w="2081"/>
          </w:tcPr>
          <w:p>
            <w:r>
              <w:t>База данных</w:t>
            </w:r>
          </w:p>
        </w:tc>
        <w:tc>
          <w:tcPr>
            <w:tcW w:type="dxa" w:w="2081"/>
          </w:tcPr>
          <w:p>
            <w:r>
              <w:t>Логин</w:t>
            </w:r>
          </w:p>
        </w:tc>
        <w:tc>
          <w:tcPr>
            <w:tcW w:type="dxa" w:w="2081"/>
          </w:tcPr>
          <w:p>
            <w:r>
              <w:t>Пароль</w:t>
            </w:r>
          </w:p>
        </w:tc>
      </w:tr>
      <w:tr>
        <w:tc>
          <w:tcPr>
            <w:tcW w:type="dxa" w:w="2081"/>
          </w:tcPr>
          <w:p>
            <w:r>
              <w:t>1</w:t>
            </w:r>
          </w:p>
        </w:tc>
        <w:tc>
          <w:tcPr>
            <w:tcW w:type="dxa" w:w="2081"/>
          </w:tcPr>
          <w:p>
            <w:r>
              <w:t>ОКТЯБРЬСКИЙ ОП</w:t>
            </w:r>
          </w:p>
        </w:tc>
        <w:tc>
          <w:tcPr>
            <w:tcW w:type="dxa" w:w="2081"/>
          </w:tcPr>
          <w:p>
            <w:r>
              <w:t>02 СОВЕТНИК/ПОМОЩНИК</w:t>
            </w:r>
          </w:p>
        </w:tc>
        <w:tc>
          <w:tcPr>
            <w:tcW w:type="dxa" w:w="2081"/>
          </w:tcPr>
          <w:p>
            <w:r>
              <w:t>АХМЕТОВ ИВАН АХМЕТОВИЧ</w:t>
            </w:r>
          </w:p>
        </w:tc>
        <w:tc>
          <w:tcPr>
            <w:tcW w:type="dxa" w:w="2081"/>
          </w:tcPr>
          <w:p>
            <w:r>
              <w:t>ИБД МВД РК</w:t>
            </w:r>
          </w:p>
        </w:tc>
        <w:tc>
          <w:tcPr>
            <w:tcW w:type="dxa" w:w="2081"/>
          </w:tcPr>
          <w:p>
            <w:r>
              <w:t>None</w:t>
            </w:r>
          </w:p>
        </w:tc>
        <w:tc>
          <w:tcPr>
            <w:tcW w:type="dxa" w:w="2081"/>
          </w:tcPr>
          <w:p>
            <w:r>
              <w:t>ia6qiemk</w:t>
            </w:r>
          </w:p>
        </w:tc>
      </w:tr>
      <w:tr>
        <w:tc>
          <w:tcPr>
            <w:tcW w:type="dxa" w:w="2081"/>
          </w:tcPr>
          <w:p>
            <w:r>
              <w:t>2</w:t>
            </w:r>
          </w:p>
        </w:tc>
        <w:tc>
          <w:tcPr>
            <w:tcW w:type="dxa" w:w="2081"/>
          </w:tcPr>
          <w:p>
            <w:r>
              <w:t>ОКТЯБРЬСКИЙ ОП</w:t>
            </w:r>
          </w:p>
        </w:tc>
        <w:tc>
          <w:tcPr>
            <w:tcW w:type="dxa" w:w="2081"/>
          </w:tcPr>
          <w:p>
            <w:r>
              <w:t>01 РУКОВОДСТВО</w:t>
            </w:r>
          </w:p>
        </w:tc>
        <w:tc>
          <w:tcPr>
            <w:tcW w:type="dxa" w:w="2081"/>
          </w:tcPr>
          <w:p>
            <w:r>
              <w:t>ПЕТРОВ123 ПЕТР ПЕТРОВИЧ</w:t>
            </w:r>
          </w:p>
        </w:tc>
        <w:tc>
          <w:tcPr>
            <w:tcW w:type="dxa" w:w="2081"/>
          </w:tcPr>
          <w:p>
            <w:r>
              <w:t>ИБД МВД РК</w:t>
            </w:r>
          </w:p>
        </w:tc>
        <w:tc>
          <w:tcPr>
            <w:tcW w:type="dxa" w:w="2081"/>
          </w:tcPr>
          <w:p>
            <w:r>
              <w:t>sdfsdf</w:t>
            </w:r>
          </w:p>
        </w:tc>
        <w:tc>
          <w:tcPr>
            <w:tcW w:type="dxa" w:w="2081"/>
          </w:tcPr>
          <w:p>
            <w:r>
              <w:t>xry24812</w:t>
            </w:r>
          </w:p>
        </w:tc>
      </w:tr>
      <w:tr>
        <w:tc>
          <w:tcPr>
            <w:tcW w:type="dxa" w:w="2081"/>
          </w:tcPr>
          <w:p>
            <w:r>
              <w:t>3</w:t>
            </w:r>
          </w:p>
        </w:tc>
        <w:tc>
          <w:tcPr>
            <w:tcW w:type="dxa" w:w="2081"/>
          </w:tcPr>
          <w:p>
            <w:r>
              <w:t>МИХАЙЛОВСКИЙ ОП</w:t>
            </w:r>
          </w:p>
        </w:tc>
        <w:tc>
          <w:tcPr>
            <w:tcW w:type="dxa" w:w="2081"/>
          </w:tcPr>
          <w:p>
            <w:r>
              <w:t>06 ПО ПРОТИВОДЕЙСТВИЮ НАРКОПРЕСТУПНОСТИ</w:t>
            </w:r>
          </w:p>
        </w:tc>
        <w:tc>
          <w:tcPr>
            <w:tcW w:type="dxa" w:w="2081"/>
          </w:tcPr>
          <w:p>
            <w:r>
              <w:t>ВЫАВАФЫВА ВЫАФЫАВЫ ЛОРВАФЛДЫОР</w:t>
            </w:r>
          </w:p>
        </w:tc>
        <w:tc>
          <w:tcPr>
            <w:tcW w:type="dxa" w:w="2081"/>
          </w:tcPr>
          <w:p>
            <w:r>
              <w:t>ИБД ОБЛАСТНОЙ</w:t>
            </w:r>
          </w:p>
        </w:tc>
        <w:tc>
          <w:tcPr>
            <w:tcW w:type="dxa" w:w="2081"/>
          </w:tcPr>
          <w:p>
            <w:r>
              <w:t>вываываавыа</w:t>
            </w:r>
          </w:p>
        </w:tc>
        <w:tc>
          <w:tcPr>
            <w:tcW w:type="dxa" w:w="2081"/>
          </w:tcPr>
          <w:p>
            <w:r>
              <w:t>koc38345</w:t>
            </w:r>
          </w:p>
        </w:tc>
      </w:tr>
      <w:tr>
        <w:tc>
          <w:tcPr>
            <w:tcW w:type="dxa" w:w="2081"/>
          </w:tcPr>
          <w:p>
            <w:r>
              <w:t>4</w:t>
            </w:r>
          </w:p>
        </w:tc>
        <w:tc>
          <w:tcPr>
            <w:tcW w:type="dxa" w:w="2081"/>
          </w:tcPr>
          <w:p>
            <w:r>
              <w:t>КИРОВСКИЙ ОП</w:t>
            </w:r>
          </w:p>
        </w:tc>
        <w:tc>
          <w:tcPr>
            <w:tcW w:type="dxa" w:w="2081"/>
          </w:tcPr>
          <w:p>
            <w:r>
              <w:t>04 ПО БОРЬБЕ С ОРГ.ПРЕСТУПНОСТЬЮ</w:t>
            </w:r>
          </w:p>
        </w:tc>
        <w:tc>
          <w:tcPr>
            <w:tcW w:type="dxa" w:w="2081"/>
          </w:tcPr>
          <w:p>
            <w:r>
              <w:t>АХМЕТОВ АХМЕТ АХМЕТОВИЧ</w:t>
            </w:r>
          </w:p>
        </w:tc>
        <w:tc>
          <w:tcPr>
            <w:tcW w:type="dxa" w:w="2081"/>
          </w:tcPr>
          <w:p>
            <w:r>
              <w:t>ИБД ОБЛАСТНОЙ</w:t>
            </w:r>
          </w:p>
        </w:tc>
        <w:tc>
          <w:tcPr>
            <w:tcW w:type="dxa" w:w="2081"/>
          </w:tcPr>
          <w:p>
            <w:r>
              <w:t>sdfsdf</w:t>
            </w:r>
          </w:p>
        </w:tc>
        <w:tc>
          <w:tcPr>
            <w:tcW w:type="dxa" w:w="2081"/>
          </w:tcPr>
          <w:p>
            <w:r>
              <w:t>k7w1ejb5</w:t>
            </w:r>
          </w:p>
        </w:tc>
      </w:tr>
      <w:tr>
        <w:tc>
          <w:tcPr>
            <w:tcW w:type="dxa" w:w="2081"/>
          </w:tcPr>
          <w:p>
            <w:r>
              <w:t>5</w:t>
            </w:r>
          </w:p>
        </w:tc>
        <w:tc>
          <w:tcPr>
            <w:tcW w:type="dxa" w:w="2081"/>
          </w:tcPr>
          <w:p>
            <w:r>
              <w:t>ДП КАРАГАНДИНСКОЙ ОБЛАСТИ</w:t>
            </w:r>
          </w:p>
        </w:tc>
        <w:tc>
          <w:tcPr>
            <w:tcW w:type="dxa" w:w="2081"/>
          </w:tcPr>
          <w:p>
            <w:r>
              <w:t>01 РУКОВОДСТВО</w:t>
            </w:r>
          </w:p>
        </w:tc>
        <w:tc>
          <w:tcPr>
            <w:tcW w:type="dxa" w:w="2081"/>
          </w:tcPr>
          <w:p>
            <w:r>
              <w:t>ИВАНОВ123 ИВАН ИВАНОВИЧ</w:t>
            </w:r>
          </w:p>
        </w:tc>
        <w:tc>
          <w:tcPr>
            <w:tcW w:type="dxa" w:w="2081"/>
          </w:tcPr>
          <w:p>
            <w:r>
              <w:t>ИБД МВД РК</w:t>
            </w:r>
          </w:p>
        </w:tc>
        <w:tc>
          <w:tcPr>
            <w:tcW w:type="dxa" w:w="2081"/>
          </w:tcPr>
          <w:p>
            <w:r>
              <w:t>sdfsdf</w:t>
            </w:r>
          </w:p>
        </w:tc>
        <w:tc>
          <w:tcPr>
            <w:tcW w:type="dxa" w:w="2081"/>
          </w:tcPr>
          <w:p>
            <w:r>
              <w:t>sdfsd</w:t>
            </w:r>
          </w:p>
        </w:tc>
      </w:tr>
      <w:tr>
        <w:tc>
          <w:tcPr>
            <w:tcW w:type="dxa" w:w="2081"/>
          </w:tcPr>
          <w:p>
            <w:r>
              <w:t>6</w:t>
            </w:r>
          </w:p>
        </w:tc>
        <w:tc>
          <w:tcPr>
            <w:tcW w:type="dxa" w:w="2081"/>
          </w:tcPr>
          <w:p>
            <w:r>
              <w:t>КИРОВСКИЙ ОП</w:t>
            </w:r>
          </w:p>
        </w:tc>
        <w:tc>
          <w:tcPr>
            <w:tcW w:type="dxa" w:w="2081"/>
          </w:tcPr>
          <w:p>
            <w:r>
              <w:t>04 ПО БОРЬБЕ С ОРГ.ПРЕСТУПНОСТЬЮ</w:t>
            </w:r>
          </w:p>
        </w:tc>
        <w:tc>
          <w:tcPr>
            <w:tcW w:type="dxa" w:w="2081"/>
          </w:tcPr>
          <w:p>
            <w:r>
              <w:t>АХМЕТОВ АХМЕТ АХМЕТОВИЧ</w:t>
            </w:r>
          </w:p>
        </w:tc>
        <w:tc>
          <w:tcPr>
            <w:tcW w:type="dxa" w:w="2081"/>
          </w:tcPr>
          <w:p>
            <w:r>
              <w:t>ИНФОСЕРВИС</w:t>
            </w:r>
          </w:p>
        </w:tc>
        <w:tc>
          <w:tcPr>
            <w:tcW w:type="dxa" w:w="2081"/>
          </w:tcPr>
          <w:p>
            <w:r>
              <w:t>sdfsdf</w:t>
            </w:r>
          </w:p>
        </w:tc>
        <w:tc>
          <w:tcPr>
            <w:tcW w:type="dxa" w:w="2081"/>
          </w:tcPr>
          <w:p>
            <w:r>
              <w:t>eht15841</w:t>
            </w:r>
          </w:p>
        </w:tc>
      </w:tr>
      <w:tr>
        <w:tc>
          <w:tcPr>
            <w:tcW w:type="dxa" w:w="2081"/>
          </w:tcPr>
          <w:p>
            <w:r>
              <w:t>7</w:t>
            </w:r>
          </w:p>
        </w:tc>
        <w:tc>
          <w:tcPr>
            <w:tcW w:type="dxa" w:w="2081"/>
          </w:tcPr>
          <w:p>
            <w:r>
              <w:t>ОКТЯБРЬСКИЙ ОП</w:t>
            </w:r>
          </w:p>
        </w:tc>
        <w:tc>
          <w:tcPr>
            <w:tcW w:type="dxa" w:w="2081"/>
          </w:tcPr>
          <w:p>
            <w:r>
              <w:t>02 СОВЕТНИК/ПОМОЩНИК</w:t>
            </w:r>
          </w:p>
        </w:tc>
        <w:tc>
          <w:tcPr>
            <w:tcW w:type="dxa" w:w="2081"/>
          </w:tcPr>
          <w:p>
            <w:r>
              <w:t>ИВАНОВ ИВАН ИВАНОВИЧ</w:t>
            </w:r>
          </w:p>
        </w:tc>
        <w:tc>
          <w:tcPr>
            <w:tcW w:type="dxa" w:w="2081"/>
          </w:tcPr>
          <w:p>
            <w:r>
              <w:t>ИНФОСЕРВИС</w:t>
            </w:r>
          </w:p>
        </w:tc>
        <w:tc>
          <w:tcPr>
            <w:tcW w:type="dxa" w:w="2081"/>
          </w:tcPr>
          <w:p>
            <w:r>
              <w:t>sdfsdf</w:t>
            </w:r>
          </w:p>
        </w:tc>
        <w:tc>
          <w:tcPr>
            <w:tcW w:type="dxa" w:w="2081"/>
          </w:tcPr>
          <w:p>
            <w:r>
              <w:t>sdfsd</w:t>
            </w:r>
          </w:p>
        </w:tc>
      </w:tr>
      <w:tr>
        <w:tc>
          <w:tcPr>
            <w:tcW w:type="dxa" w:w="2081"/>
          </w:tcPr>
          <w:p>
            <w:r>
              <w:t>8</w:t>
            </w:r>
          </w:p>
        </w:tc>
        <w:tc>
          <w:tcPr>
            <w:tcW w:type="dxa" w:w="2081"/>
          </w:tcPr>
          <w:p>
            <w:r>
              <w:t>ОКТЯБРЬСКИЙ ОП</w:t>
            </w:r>
          </w:p>
        </w:tc>
        <w:tc>
          <w:tcPr>
            <w:tcW w:type="dxa" w:w="2081"/>
          </w:tcPr>
          <w:p>
            <w:r>
              <w:t>01 РУКОВОДСТВО</w:t>
            </w:r>
          </w:p>
        </w:tc>
        <w:tc>
          <w:tcPr>
            <w:tcW w:type="dxa" w:w="2081"/>
          </w:tcPr>
          <w:p>
            <w:r>
              <w:t>ПЕТРОВ123 ПЕТР ПЕТРОВИЧ</w:t>
            </w:r>
          </w:p>
        </w:tc>
        <w:tc>
          <w:tcPr>
            <w:tcW w:type="dxa" w:w="2081"/>
          </w:tcPr>
          <w:p>
            <w:r>
              <w:t>АБД СТАТИСТИКА</w:t>
            </w:r>
          </w:p>
        </w:tc>
        <w:tc>
          <w:tcPr>
            <w:tcW w:type="dxa" w:w="2081"/>
          </w:tcPr>
          <w:p>
            <w:r>
              <w:t>sdfsdf</w:t>
            </w:r>
          </w:p>
        </w:tc>
        <w:tc>
          <w:tcPr>
            <w:tcW w:type="dxa" w:w="2081"/>
          </w:tcPr>
          <w:p>
            <w:r>
              <w:t>sdfsd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Ведомость на получение паролей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81"/>
        <w:gridCol w:w="2081"/>
        <w:gridCol w:w="2081"/>
        <w:gridCol w:w="2081"/>
        <w:gridCol w:w="2081"/>
        <w:gridCol w:w="2081"/>
        <w:gridCol w:w="2081"/>
      </w:tblGrid>
      <w:tr>
        <w:tc>
          <w:tcPr>
            <w:tcW w:type="dxa" w:w="2081"/>
          </w:tcPr>
          <w:p>
            <w:r>
              <w:t>№</w:t>
            </w:r>
          </w:p>
        </w:tc>
        <w:tc>
          <w:tcPr>
            <w:tcW w:type="dxa" w:w="2081"/>
          </w:tcPr>
          <w:p>
            <w:r>
              <w:t>Подразделение</w:t>
            </w:r>
          </w:p>
        </w:tc>
        <w:tc>
          <w:tcPr>
            <w:tcW w:type="dxa" w:w="2081"/>
          </w:tcPr>
          <w:p>
            <w:r>
              <w:t>Служба</w:t>
            </w:r>
          </w:p>
        </w:tc>
        <w:tc>
          <w:tcPr>
            <w:tcW w:type="dxa" w:w="2081"/>
          </w:tcPr>
          <w:p>
            <w:r>
              <w:t>Ф.И.О.</w:t>
            </w:r>
          </w:p>
        </w:tc>
        <w:tc>
          <w:tcPr>
            <w:tcW w:type="dxa" w:w="2081"/>
          </w:tcPr>
          <w:p>
            <w:r>
              <w:t>База данных</w:t>
            </w:r>
          </w:p>
        </w:tc>
        <w:tc>
          <w:tcPr>
            <w:tcW w:type="dxa" w:w="2081"/>
          </w:tcPr>
          <w:p>
            <w:r>
              <w:t>Дата получения</w:t>
            </w:r>
          </w:p>
        </w:tc>
        <w:tc>
          <w:tcPr>
            <w:tcW w:type="dxa" w:w="2081"/>
          </w:tcPr>
          <w:p>
            <w:r>
              <w:t>Подпись</w:t>
            </w:r>
          </w:p>
        </w:tc>
      </w:tr>
      <w:tr>
        <w:tc>
          <w:tcPr>
            <w:tcW w:type="dxa" w:w="2081"/>
          </w:tcPr>
          <w:p>
            <w:r>
              <w:t>1</w:t>
            </w:r>
          </w:p>
        </w:tc>
        <w:tc>
          <w:tcPr>
            <w:tcW w:type="dxa" w:w="2081"/>
          </w:tcPr>
          <w:p>
            <w:r>
              <w:t>ОКТЯБРЬСКИЙ ОП</w:t>
            </w:r>
          </w:p>
        </w:tc>
        <w:tc>
          <w:tcPr>
            <w:tcW w:type="dxa" w:w="2081"/>
          </w:tcPr>
          <w:p>
            <w:r>
              <w:t>02 СОВЕТНИК/ПОМОЩНИК</w:t>
            </w:r>
          </w:p>
        </w:tc>
        <w:tc>
          <w:tcPr>
            <w:tcW w:type="dxa" w:w="2081"/>
          </w:tcPr>
          <w:p>
            <w:r>
              <w:t>АХМЕТОВ ИВАН АХМЕТОВИЧ</w:t>
            </w:r>
          </w:p>
        </w:tc>
        <w:tc>
          <w:tcPr>
            <w:tcW w:type="dxa" w:w="2081"/>
          </w:tcPr>
          <w:p>
            <w:r>
              <w:t>ИБД МВД РК</w:t>
            </w:r>
          </w:p>
        </w:tc>
        <w:tc>
          <w:tcPr>
            <w:tcW w:type="dxa" w:w="2081"/>
          </w:tcPr>
          <w:p/>
        </w:tc>
        <w:tc>
          <w:tcPr>
            <w:tcW w:type="dxa" w:w="2081"/>
          </w:tcPr>
          <w:p/>
        </w:tc>
      </w:tr>
      <w:tr>
        <w:tc>
          <w:tcPr>
            <w:tcW w:type="dxa" w:w="2081"/>
          </w:tcPr>
          <w:p>
            <w:r>
              <w:t>2</w:t>
            </w:r>
          </w:p>
        </w:tc>
        <w:tc>
          <w:tcPr>
            <w:tcW w:type="dxa" w:w="2081"/>
          </w:tcPr>
          <w:p>
            <w:r>
              <w:t>ОКТЯБРЬСКИЙ ОП</w:t>
            </w:r>
          </w:p>
        </w:tc>
        <w:tc>
          <w:tcPr>
            <w:tcW w:type="dxa" w:w="2081"/>
          </w:tcPr>
          <w:p>
            <w:r>
              <w:t>01 РУКОВОДСТВО</w:t>
            </w:r>
          </w:p>
        </w:tc>
        <w:tc>
          <w:tcPr>
            <w:tcW w:type="dxa" w:w="2081"/>
          </w:tcPr>
          <w:p>
            <w:r>
              <w:t>ПЕТРОВ123 ПЕТР ПЕТРОВИЧ</w:t>
            </w:r>
          </w:p>
        </w:tc>
        <w:tc>
          <w:tcPr>
            <w:tcW w:type="dxa" w:w="2081"/>
          </w:tcPr>
          <w:p>
            <w:r>
              <w:t>ИБД МВД РК</w:t>
            </w:r>
          </w:p>
        </w:tc>
        <w:tc>
          <w:tcPr>
            <w:tcW w:type="dxa" w:w="2081"/>
          </w:tcPr>
          <w:p/>
        </w:tc>
        <w:tc>
          <w:tcPr>
            <w:tcW w:type="dxa" w:w="2081"/>
          </w:tcPr>
          <w:p/>
        </w:tc>
      </w:tr>
      <w:tr>
        <w:tc>
          <w:tcPr>
            <w:tcW w:type="dxa" w:w="2081"/>
          </w:tcPr>
          <w:p>
            <w:r>
              <w:t>3</w:t>
            </w:r>
          </w:p>
        </w:tc>
        <w:tc>
          <w:tcPr>
            <w:tcW w:type="dxa" w:w="2081"/>
          </w:tcPr>
          <w:p>
            <w:r>
              <w:t>МИХАЙЛОВСКИЙ ОП</w:t>
            </w:r>
          </w:p>
        </w:tc>
        <w:tc>
          <w:tcPr>
            <w:tcW w:type="dxa" w:w="2081"/>
          </w:tcPr>
          <w:p>
            <w:r>
              <w:t>06 ПО ПРОТИВОДЕЙСТВИЮ НАРКОПРЕСТУПНОСТИ</w:t>
            </w:r>
          </w:p>
        </w:tc>
        <w:tc>
          <w:tcPr>
            <w:tcW w:type="dxa" w:w="2081"/>
          </w:tcPr>
          <w:p>
            <w:r>
              <w:t>ВЫАВАФЫВА ВЫАФЫАВЫ ЛОРВАФЛДЫОР</w:t>
            </w:r>
          </w:p>
        </w:tc>
        <w:tc>
          <w:tcPr>
            <w:tcW w:type="dxa" w:w="2081"/>
          </w:tcPr>
          <w:p>
            <w:r>
              <w:t>ИБД ОБЛАСТНОЙ</w:t>
            </w:r>
          </w:p>
        </w:tc>
        <w:tc>
          <w:tcPr>
            <w:tcW w:type="dxa" w:w="2081"/>
          </w:tcPr>
          <w:p/>
        </w:tc>
        <w:tc>
          <w:tcPr>
            <w:tcW w:type="dxa" w:w="2081"/>
          </w:tcPr>
          <w:p/>
        </w:tc>
      </w:tr>
      <w:tr>
        <w:tc>
          <w:tcPr>
            <w:tcW w:type="dxa" w:w="2081"/>
          </w:tcPr>
          <w:p>
            <w:r>
              <w:t>4</w:t>
            </w:r>
          </w:p>
        </w:tc>
        <w:tc>
          <w:tcPr>
            <w:tcW w:type="dxa" w:w="2081"/>
          </w:tcPr>
          <w:p>
            <w:r>
              <w:t>КИРОВСКИЙ ОП</w:t>
            </w:r>
          </w:p>
        </w:tc>
        <w:tc>
          <w:tcPr>
            <w:tcW w:type="dxa" w:w="2081"/>
          </w:tcPr>
          <w:p>
            <w:r>
              <w:t>04 ПО БОРЬБЕ С ОРГ.ПРЕСТУПНОСТЬЮ</w:t>
            </w:r>
          </w:p>
        </w:tc>
        <w:tc>
          <w:tcPr>
            <w:tcW w:type="dxa" w:w="2081"/>
          </w:tcPr>
          <w:p>
            <w:r>
              <w:t>АХМЕТОВ АХМЕТ АХМЕТОВИЧ</w:t>
            </w:r>
          </w:p>
        </w:tc>
        <w:tc>
          <w:tcPr>
            <w:tcW w:type="dxa" w:w="2081"/>
          </w:tcPr>
          <w:p>
            <w:r>
              <w:t>ИБД ОБЛАСТНОЙ</w:t>
            </w:r>
          </w:p>
        </w:tc>
        <w:tc>
          <w:tcPr>
            <w:tcW w:type="dxa" w:w="2081"/>
          </w:tcPr>
          <w:p/>
        </w:tc>
        <w:tc>
          <w:tcPr>
            <w:tcW w:type="dxa" w:w="2081"/>
          </w:tcPr>
          <w:p/>
        </w:tc>
      </w:tr>
      <w:tr>
        <w:tc>
          <w:tcPr>
            <w:tcW w:type="dxa" w:w="2081"/>
          </w:tcPr>
          <w:p>
            <w:r>
              <w:t>5</w:t>
            </w:r>
          </w:p>
        </w:tc>
        <w:tc>
          <w:tcPr>
            <w:tcW w:type="dxa" w:w="2081"/>
          </w:tcPr>
          <w:p>
            <w:r>
              <w:t>ДП КАРАГАНДИНСКОЙ ОБЛАСТИ</w:t>
            </w:r>
          </w:p>
        </w:tc>
        <w:tc>
          <w:tcPr>
            <w:tcW w:type="dxa" w:w="2081"/>
          </w:tcPr>
          <w:p>
            <w:r>
              <w:t>01 РУКОВОДСТВО</w:t>
            </w:r>
          </w:p>
        </w:tc>
        <w:tc>
          <w:tcPr>
            <w:tcW w:type="dxa" w:w="2081"/>
          </w:tcPr>
          <w:p>
            <w:r>
              <w:t>ИВАНОВ123 ИВАН ИВАНОВИЧ</w:t>
            </w:r>
          </w:p>
        </w:tc>
        <w:tc>
          <w:tcPr>
            <w:tcW w:type="dxa" w:w="2081"/>
          </w:tcPr>
          <w:p>
            <w:r>
              <w:t>ИБД МВД РК</w:t>
            </w:r>
          </w:p>
        </w:tc>
        <w:tc>
          <w:tcPr>
            <w:tcW w:type="dxa" w:w="2081"/>
          </w:tcPr>
          <w:p/>
        </w:tc>
        <w:tc>
          <w:tcPr>
            <w:tcW w:type="dxa" w:w="2081"/>
          </w:tcPr>
          <w:p/>
        </w:tc>
      </w:tr>
      <w:tr>
        <w:tc>
          <w:tcPr>
            <w:tcW w:type="dxa" w:w="2081"/>
          </w:tcPr>
          <w:p>
            <w:r>
              <w:t>6</w:t>
            </w:r>
          </w:p>
        </w:tc>
        <w:tc>
          <w:tcPr>
            <w:tcW w:type="dxa" w:w="2081"/>
          </w:tcPr>
          <w:p>
            <w:r>
              <w:t>КИРОВСКИЙ ОП</w:t>
            </w:r>
          </w:p>
        </w:tc>
        <w:tc>
          <w:tcPr>
            <w:tcW w:type="dxa" w:w="2081"/>
          </w:tcPr>
          <w:p>
            <w:r>
              <w:t>04 ПО БОРЬБЕ С ОРГ.ПРЕСТУПНОСТЬЮ</w:t>
            </w:r>
          </w:p>
        </w:tc>
        <w:tc>
          <w:tcPr>
            <w:tcW w:type="dxa" w:w="2081"/>
          </w:tcPr>
          <w:p>
            <w:r>
              <w:t>АХМЕТОВ АХМЕТ АХМЕТОВИЧ</w:t>
            </w:r>
          </w:p>
        </w:tc>
        <w:tc>
          <w:tcPr>
            <w:tcW w:type="dxa" w:w="2081"/>
          </w:tcPr>
          <w:p>
            <w:r>
              <w:t>ИНФОСЕРВИС</w:t>
            </w:r>
          </w:p>
        </w:tc>
        <w:tc>
          <w:tcPr>
            <w:tcW w:type="dxa" w:w="2081"/>
          </w:tcPr>
          <w:p/>
        </w:tc>
        <w:tc>
          <w:tcPr>
            <w:tcW w:type="dxa" w:w="2081"/>
          </w:tcPr>
          <w:p/>
        </w:tc>
      </w:tr>
      <w:tr>
        <w:tc>
          <w:tcPr>
            <w:tcW w:type="dxa" w:w="2081"/>
          </w:tcPr>
          <w:p>
            <w:r>
              <w:t>7</w:t>
            </w:r>
          </w:p>
        </w:tc>
        <w:tc>
          <w:tcPr>
            <w:tcW w:type="dxa" w:w="2081"/>
          </w:tcPr>
          <w:p>
            <w:r>
              <w:t>ОКТЯБРЬСКИЙ ОП</w:t>
            </w:r>
          </w:p>
        </w:tc>
        <w:tc>
          <w:tcPr>
            <w:tcW w:type="dxa" w:w="2081"/>
          </w:tcPr>
          <w:p>
            <w:r>
              <w:t>02 СОВЕТНИК/ПОМОЩНИК</w:t>
            </w:r>
          </w:p>
        </w:tc>
        <w:tc>
          <w:tcPr>
            <w:tcW w:type="dxa" w:w="2081"/>
          </w:tcPr>
          <w:p>
            <w:r>
              <w:t>ИВАНОВ ИВАН ИВАНОВИЧ</w:t>
            </w:r>
          </w:p>
        </w:tc>
        <w:tc>
          <w:tcPr>
            <w:tcW w:type="dxa" w:w="2081"/>
          </w:tcPr>
          <w:p>
            <w:r>
              <w:t>ИНФОСЕРВИС</w:t>
            </w:r>
          </w:p>
        </w:tc>
        <w:tc>
          <w:tcPr>
            <w:tcW w:type="dxa" w:w="2081"/>
          </w:tcPr>
          <w:p/>
        </w:tc>
        <w:tc>
          <w:tcPr>
            <w:tcW w:type="dxa" w:w="2081"/>
          </w:tcPr>
          <w:p/>
        </w:tc>
      </w:tr>
      <w:tr>
        <w:tc>
          <w:tcPr>
            <w:tcW w:type="dxa" w:w="2081"/>
          </w:tcPr>
          <w:p>
            <w:r>
              <w:t>8</w:t>
            </w:r>
          </w:p>
        </w:tc>
        <w:tc>
          <w:tcPr>
            <w:tcW w:type="dxa" w:w="2081"/>
          </w:tcPr>
          <w:p>
            <w:r>
              <w:t>ОКТЯБРЬСКИЙ ОП</w:t>
            </w:r>
          </w:p>
        </w:tc>
        <w:tc>
          <w:tcPr>
            <w:tcW w:type="dxa" w:w="2081"/>
          </w:tcPr>
          <w:p>
            <w:r>
              <w:t>01 РУКОВОДСТВО</w:t>
            </w:r>
          </w:p>
        </w:tc>
        <w:tc>
          <w:tcPr>
            <w:tcW w:type="dxa" w:w="2081"/>
          </w:tcPr>
          <w:p>
            <w:r>
              <w:t>ПЕТРОВ123 ПЕТР ПЕТРОВИЧ</w:t>
            </w:r>
          </w:p>
        </w:tc>
        <w:tc>
          <w:tcPr>
            <w:tcW w:type="dxa" w:w="2081"/>
          </w:tcPr>
          <w:p>
            <w:r>
              <w:t>АБД СТАТИСТИКА</w:t>
            </w:r>
          </w:p>
        </w:tc>
        <w:tc>
          <w:tcPr>
            <w:tcW w:type="dxa" w:w="2081"/>
          </w:tcPr>
          <w:p/>
        </w:tc>
        <w:tc>
          <w:tcPr>
            <w:tcW w:type="dxa" w:w="2081"/>
          </w:tcPr>
          <w:p/>
        </w:tc>
      </w:tr>
    </w:tbl>
    <w:sectPr w:rsidR="00FC693F" w:rsidRPr="0006063C" w:rsidSect="00034616">
      <w:pgSz w:w="16838" w:h="11906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